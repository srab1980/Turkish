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Turkish Learning Content</w:t>
      </w:r>
    </w:p>
    <w:p>
      <w:r>
        <w:t>Merhaba! Bu bir test belgesidir.</w:t>
      </w:r>
    </w:p>
    <w:p>
      <w:r>
        <w:t>Bu belge Türkçe öğrenmek için kullanılacaktır.</w:t>
      </w:r>
    </w:p>
    <w:p>
      <w:r>
        <w:t>İçerik çıkarma sistemi test ediliyor.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